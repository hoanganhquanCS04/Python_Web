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55322" w14:textId="74FA9788" w:rsidR="00586088" w:rsidRPr="00432D96" w:rsidRDefault="00000000">
      <w:pPr>
        <w:pStyle w:val="Heading1"/>
      </w:pPr>
      <w:r>
        <w:t>Tính Năng Cho App Search</w:t>
      </w:r>
      <w:r w:rsidR="002361B5">
        <w:br/>
      </w:r>
      <w:r w:rsidR="002361B5" w:rsidRPr="00432D96">
        <w:br/>
      </w:r>
    </w:p>
    <w:p w14:paraId="036A9EB8" w14:textId="2C579F22" w:rsidR="00432D96" w:rsidRDefault="00000000">
      <w:r>
        <w:t>1. Định Nghĩa Model Cho Lịch Sử Tìm Kiếm (Search History): Tạo một model để lưu lại lịch sử tìm kiếm của người dùng, giúp phân tích và cung cấp gợi ý từ khóa dựa trên các tìm kiếm phổ biến trước đó.</w:t>
      </w:r>
    </w:p>
    <w:p w14:paraId="666FC40C" w14:textId="77777777" w:rsidR="00586088" w:rsidRDefault="00000000">
      <w:r>
        <w:t>2. Tính Năng Gợi Ý Tìm Kiếm Dựa Trên Lịch Sử Tìm Kiếm: Sử dụng dữ liệu từ SearchHistory để đề xuất các từ khóa phổ biến hoặc liên quan khi người dùng bắt đầu nhập từ khóa tìm kiếm.</w:t>
      </w:r>
    </w:p>
    <w:p w14:paraId="3EB9AC4A" w14:textId="6C2E3247" w:rsidR="00432D96" w:rsidRDefault="00715812">
      <w:r>
        <w:t>3</w:t>
      </w:r>
      <w:r w:rsidR="00432D96">
        <w:t>. Tìm Kiếm Nhiều Trường: Mở rộng tìm kiếm trên nhiều trường khác nhau, như tiêu đề tài liệu, tên video, hoặc tên quiz để trả về kết quả đa dạng hơn.</w:t>
      </w:r>
    </w:p>
    <w:p w14:paraId="68C0F82B" w14:textId="4CF12F8E" w:rsidR="00586088" w:rsidRDefault="00715812">
      <w:r>
        <w:t xml:space="preserve">4. Chức Năng Lọc Kết Quả Tìm Kiếm: Bổ sung các bộ lọc cho kết quả tìm kiếm để người dùng có thể lọc theo loại nội dung hoặc các tiêu chí khác </w:t>
      </w:r>
      <w:r w:rsidR="00432D96">
        <w:t>.</w:t>
      </w:r>
    </w:p>
    <w:p w14:paraId="6FAFA7B3" w14:textId="11D32743" w:rsidR="00586088" w:rsidRDefault="00715812">
      <w:r>
        <w:t>5. Tìm Kiếm Nâng Cao: Bổ sung tùy chọn tìm kiếm nâng cao như tìm kiếm chính xác từ khóa, tìm theo thời gian, hoặc tìm theo tác giả.</w:t>
      </w:r>
    </w:p>
    <w:p w14:paraId="5995F4DF" w14:textId="51DA2004" w:rsidR="00586088" w:rsidRDefault="00715812">
      <w:r>
        <w:t>6. Cải Thiện Giao Diện Người Dùng (UI): Tạo giao diện đẹp và rõ ràng với các thẻ, hình ảnh, và phân tách rõ ràng giữa các loại kết quả.</w:t>
      </w:r>
    </w:p>
    <w:p w14:paraId="45587D1D" w14:textId="74E2D72F" w:rsidR="00586088" w:rsidRDefault="00AE123F">
      <w:r>
        <w:t>7</w:t>
      </w:r>
      <w:r w:rsidR="00715812">
        <w:t>. Lịch Sử Tìm Kiếm Gần Đây: Hiển thị các tìm kiếm gần đây của người dùng khi họ vào trang tìm kiếm để dễ dàng truy cập lại.</w:t>
      </w:r>
    </w:p>
    <w:p w14:paraId="13783C4D" w14:textId="6B780CF0" w:rsidR="00AE123F" w:rsidRDefault="00AE123F">
      <w:r>
        <w:t xml:space="preserve">8. Hiển thị kết quảtìm kiếm nếu như nhập sai chính tả trong mức cho phép </w:t>
      </w:r>
    </w:p>
    <w:p w14:paraId="59EDA03C" w14:textId="10687A54" w:rsidR="00586088" w:rsidRDefault="00C50851">
      <w:r>
        <w:br/>
      </w:r>
      <w:r>
        <w:br/>
      </w:r>
    </w:p>
    <w:sectPr w:rsidR="005860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1287417">
    <w:abstractNumId w:val="8"/>
  </w:num>
  <w:num w:numId="2" w16cid:durableId="2321990">
    <w:abstractNumId w:val="6"/>
  </w:num>
  <w:num w:numId="3" w16cid:durableId="710569267">
    <w:abstractNumId w:val="5"/>
  </w:num>
  <w:num w:numId="4" w16cid:durableId="1484547475">
    <w:abstractNumId w:val="4"/>
  </w:num>
  <w:num w:numId="5" w16cid:durableId="1970163368">
    <w:abstractNumId w:val="7"/>
  </w:num>
  <w:num w:numId="6" w16cid:durableId="1877232632">
    <w:abstractNumId w:val="3"/>
  </w:num>
  <w:num w:numId="7" w16cid:durableId="1138689299">
    <w:abstractNumId w:val="2"/>
  </w:num>
  <w:num w:numId="8" w16cid:durableId="357855571">
    <w:abstractNumId w:val="1"/>
  </w:num>
  <w:num w:numId="9" w16cid:durableId="47456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1B5"/>
    <w:rsid w:val="0029639D"/>
    <w:rsid w:val="00326F90"/>
    <w:rsid w:val="003C036B"/>
    <w:rsid w:val="00432D96"/>
    <w:rsid w:val="00575887"/>
    <w:rsid w:val="00586088"/>
    <w:rsid w:val="00653ED4"/>
    <w:rsid w:val="00715812"/>
    <w:rsid w:val="0079692B"/>
    <w:rsid w:val="00821EA2"/>
    <w:rsid w:val="009A0C26"/>
    <w:rsid w:val="00AA1D8D"/>
    <w:rsid w:val="00AD3879"/>
    <w:rsid w:val="00AE123F"/>
    <w:rsid w:val="00B045F7"/>
    <w:rsid w:val="00B47730"/>
    <w:rsid w:val="00C50851"/>
    <w:rsid w:val="00CB0664"/>
    <w:rsid w:val="00CF70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F0244B"/>
  <w14:defaultImageDpi w14:val="300"/>
  <w15:docId w15:val="{733AE91C-E3A7-484F-AAE7-9E992576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Hoang Anh Quan</cp:lastModifiedBy>
  <cp:revision>4</cp:revision>
  <dcterms:created xsi:type="dcterms:W3CDTF">2013-12-23T23:15:00Z</dcterms:created>
  <dcterms:modified xsi:type="dcterms:W3CDTF">2024-11-09T03:57:00Z</dcterms:modified>
  <cp:category/>
</cp:coreProperties>
</file>